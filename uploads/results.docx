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94" w:rsidRDefault="00A75753">
      <w:pPr>
        <w:pStyle w:val="Title"/>
      </w:pPr>
      <w:r>
        <w:t>It is a dog or it is a monkey?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867"/>
        <w:gridCol w:w="2952"/>
        <w:gridCol w:w="1932"/>
        <w:gridCol w:w="2105"/>
      </w:tblGrid>
      <w:tr w:rsidR="00FC1A94" w:rsidTr="00B8466B">
        <w:tc>
          <w:tcPr>
            <w:tcW w:w="1867" w:type="dxa"/>
          </w:tcPr>
          <w:p w:rsidR="00FC1A94" w:rsidRDefault="00A75753">
            <w:r>
              <w:t>ImageID</w:t>
            </w:r>
          </w:p>
        </w:tc>
        <w:tc>
          <w:tcPr>
            <w:tcW w:w="2952" w:type="dxa"/>
          </w:tcPr>
          <w:p w:rsidR="00FC1A94" w:rsidRDefault="00A75753">
            <w:r>
              <w:t>Label</w:t>
            </w:r>
          </w:p>
        </w:tc>
        <w:tc>
          <w:tcPr>
            <w:tcW w:w="1932" w:type="dxa"/>
          </w:tcPr>
          <w:p w:rsidR="00FC1A94" w:rsidRDefault="00A75753">
            <w:r>
              <w:t>Probability</w:t>
            </w:r>
          </w:p>
        </w:tc>
        <w:tc>
          <w:tcPr>
            <w:tcW w:w="2105" w:type="dxa"/>
          </w:tcPr>
          <w:p w:rsidR="00FC1A94" w:rsidRDefault="00A75753">
            <w:r>
              <w:t>Explanation</w:t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</w:t>
            </w:r>
          </w:p>
        </w:tc>
        <w:tc>
          <w:tcPr>
            <w:tcW w:w="2952" w:type="dxa"/>
          </w:tcPr>
          <w:p w:rsidR="00FC1A94" w:rsidRDefault="00A75753">
            <w:r>
              <w:t>Bouvier_des_Flandres</w:t>
            </w:r>
          </w:p>
        </w:tc>
        <w:tc>
          <w:tcPr>
            <w:tcW w:w="1932" w:type="dxa"/>
          </w:tcPr>
          <w:p w:rsidR="00FC1A94" w:rsidRDefault="00A75753">
            <w:r>
              <w:t>39.79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</w:t>
            </w:r>
          </w:p>
        </w:tc>
        <w:tc>
          <w:tcPr>
            <w:tcW w:w="2952" w:type="dxa"/>
          </w:tcPr>
          <w:p w:rsidR="00FC1A94" w:rsidRDefault="00A75753">
            <w:r>
              <w:t>borzoi</w:t>
            </w:r>
          </w:p>
        </w:tc>
        <w:tc>
          <w:tcPr>
            <w:tcW w:w="1932" w:type="dxa"/>
          </w:tcPr>
          <w:p w:rsidR="00FC1A94" w:rsidRDefault="00A75753">
            <w:r>
              <w:t>35.28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</w:t>
            </w:r>
          </w:p>
        </w:tc>
        <w:tc>
          <w:tcPr>
            <w:tcW w:w="2952" w:type="dxa"/>
          </w:tcPr>
          <w:p w:rsidR="00FC1A94" w:rsidRDefault="00A75753">
            <w:r>
              <w:t>boxer</w:t>
            </w:r>
          </w:p>
        </w:tc>
        <w:tc>
          <w:tcPr>
            <w:tcW w:w="1932" w:type="dxa"/>
          </w:tcPr>
          <w:p w:rsidR="00FC1A94" w:rsidRDefault="00A75753">
            <w:r>
              <w:t>99.55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</w:t>
            </w:r>
          </w:p>
        </w:tc>
        <w:tc>
          <w:tcPr>
            <w:tcW w:w="2952" w:type="dxa"/>
          </w:tcPr>
          <w:p w:rsidR="00FC1A94" w:rsidRDefault="00A75753">
            <w:r>
              <w:t>kelpie</w:t>
            </w:r>
          </w:p>
        </w:tc>
        <w:tc>
          <w:tcPr>
            <w:tcW w:w="1932" w:type="dxa"/>
          </w:tcPr>
          <w:p w:rsidR="00FC1A94" w:rsidRDefault="00A75753">
            <w:r>
              <w:t>38.95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</w:t>
            </w:r>
          </w:p>
        </w:tc>
        <w:tc>
          <w:tcPr>
            <w:tcW w:w="2952" w:type="dxa"/>
          </w:tcPr>
          <w:p w:rsidR="00FC1A94" w:rsidRDefault="00A75753">
            <w:r>
              <w:t>keeshond</w:t>
            </w:r>
          </w:p>
        </w:tc>
        <w:tc>
          <w:tcPr>
            <w:tcW w:w="1932" w:type="dxa"/>
          </w:tcPr>
          <w:p w:rsidR="00FC1A94" w:rsidRDefault="00A75753">
            <w:r>
              <w:t>66.23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6</w:t>
            </w:r>
          </w:p>
        </w:tc>
        <w:tc>
          <w:tcPr>
            <w:tcW w:w="2952" w:type="dxa"/>
          </w:tcPr>
          <w:p w:rsidR="00FC1A94" w:rsidRDefault="00A75753">
            <w:r>
              <w:t>bluetick</w:t>
            </w:r>
          </w:p>
        </w:tc>
        <w:tc>
          <w:tcPr>
            <w:tcW w:w="1932" w:type="dxa"/>
          </w:tcPr>
          <w:p w:rsidR="00FC1A94" w:rsidRDefault="00A75753">
            <w:r>
              <w:t>90.58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7</w:t>
            </w:r>
          </w:p>
        </w:tc>
        <w:tc>
          <w:tcPr>
            <w:tcW w:w="2952" w:type="dxa"/>
          </w:tcPr>
          <w:p w:rsidR="00FC1A94" w:rsidRDefault="00A75753">
            <w:r>
              <w:t>whippet</w:t>
            </w:r>
          </w:p>
        </w:tc>
        <w:tc>
          <w:tcPr>
            <w:tcW w:w="1932" w:type="dxa"/>
          </w:tcPr>
          <w:p w:rsidR="00FC1A94" w:rsidRDefault="00A75753">
            <w:r>
              <w:t>70.98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8</w:t>
            </w:r>
          </w:p>
        </w:tc>
        <w:tc>
          <w:tcPr>
            <w:tcW w:w="2952" w:type="dxa"/>
          </w:tcPr>
          <w:p w:rsidR="00FC1A94" w:rsidRDefault="00A75753">
            <w:r>
              <w:t>West_Highland_white_terrier</w:t>
            </w:r>
          </w:p>
        </w:tc>
        <w:tc>
          <w:tcPr>
            <w:tcW w:w="1932" w:type="dxa"/>
          </w:tcPr>
          <w:p w:rsidR="00FC1A94" w:rsidRDefault="00A75753">
            <w:r>
              <w:t>26.15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9</w:t>
            </w:r>
          </w:p>
        </w:tc>
        <w:tc>
          <w:tcPr>
            <w:tcW w:w="2952" w:type="dxa"/>
          </w:tcPr>
          <w:p w:rsidR="00FC1A94" w:rsidRDefault="00A75753">
            <w:r>
              <w:t>toy_terrier</w:t>
            </w:r>
          </w:p>
        </w:tc>
        <w:tc>
          <w:tcPr>
            <w:tcW w:w="1932" w:type="dxa"/>
          </w:tcPr>
          <w:p w:rsidR="00FC1A94" w:rsidRDefault="00A75753">
            <w:r>
              <w:t>71.33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10</w:t>
            </w:r>
          </w:p>
        </w:tc>
        <w:tc>
          <w:tcPr>
            <w:tcW w:w="2952" w:type="dxa"/>
          </w:tcPr>
          <w:p w:rsidR="00FC1A94" w:rsidRDefault="00A75753">
            <w:r>
              <w:t>Chesapeake_Bay_retriever</w:t>
            </w:r>
          </w:p>
        </w:tc>
        <w:tc>
          <w:tcPr>
            <w:tcW w:w="1932" w:type="dxa"/>
          </w:tcPr>
          <w:p w:rsidR="00FC1A94" w:rsidRDefault="00A75753">
            <w:r>
              <w:t>31.28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11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77.63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12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93.37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13</w:t>
            </w:r>
          </w:p>
        </w:tc>
        <w:tc>
          <w:tcPr>
            <w:tcW w:w="2952" w:type="dxa"/>
          </w:tcPr>
          <w:p w:rsidR="00FC1A94" w:rsidRDefault="00A75753">
            <w:r>
              <w:t>spider_monkey</w:t>
            </w:r>
          </w:p>
        </w:tc>
        <w:tc>
          <w:tcPr>
            <w:tcW w:w="1932" w:type="dxa"/>
          </w:tcPr>
          <w:p w:rsidR="00FC1A94" w:rsidRDefault="00A75753">
            <w:r>
              <w:t>73.48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14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60.37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15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92.62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16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99.93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17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90.9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18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99.87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19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90.23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20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92.37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21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99.83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22</w:t>
            </w:r>
          </w:p>
        </w:tc>
        <w:tc>
          <w:tcPr>
            <w:tcW w:w="2952" w:type="dxa"/>
          </w:tcPr>
          <w:p w:rsidR="00FC1A94" w:rsidRDefault="00A75753">
            <w:r>
              <w:t>Chihuahua</w:t>
            </w:r>
          </w:p>
        </w:tc>
        <w:tc>
          <w:tcPr>
            <w:tcW w:w="1932" w:type="dxa"/>
          </w:tcPr>
          <w:p w:rsidR="00FC1A94" w:rsidRDefault="00A75753">
            <w:r>
              <w:t>73.23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23</w:t>
            </w:r>
          </w:p>
        </w:tc>
        <w:tc>
          <w:tcPr>
            <w:tcW w:w="2952" w:type="dxa"/>
          </w:tcPr>
          <w:p w:rsidR="00FC1A94" w:rsidRDefault="00A75753">
            <w:r>
              <w:t>Border_collie</w:t>
            </w:r>
          </w:p>
        </w:tc>
        <w:tc>
          <w:tcPr>
            <w:tcW w:w="1932" w:type="dxa"/>
          </w:tcPr>
          <w:p w:rsidR="00FC1A94" w:rsidRDefault="00A75753">
            <w:r>
              <w:t>70.93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24</w:t>
            </w:r>
          </w:p>
        </w:tc>
        <w:tc>
          <w:tcPr>
            <w:tcW w:w="2952" w:type="dxa"/>
          </w:tcPr>
          <w:p w:rsidR="00FC1A94" w:rsidRDefault="00A75753">
            <w:r>
              <w:t>vizsla</w:t>
            </w:r>
          </w:p>
        </w:tc>
        <w:tc>
          <w:tcPr>
            <w:tcW w:w="1932" w:type="dxa"/>
          </w:tcPr>
          <w:p w:rsidR="00FC1A94" w:rsidRDefault="00A75753">
            <w:r>
              <w:t>96.8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25</w:t>
            </w:r>
          </w:p>
        </w:tc>
        <w:tc>
          <w:tcPr>
            <w:tcW w:w="2952" w:type="dxa"/>
          </w:tcPr>
          <w:p w:rsidR="00FC1A94" w:rsidRDefault="00A75753">
            <w:r>
              <w:t>basenji</w:t>
            </w:r>
          </w:p>
        </w:tc>
        <w:tc>
          <w:tcPr>
            <w:tcW w:w="1932" w:type="dxa"/>
          </w:tcPr>
          <w:p w:rsidR="00FC1A94" w:rsidRDefault="00A75753">
            <w:r>
              <w:t>37.63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26</w:t>
            </w:r>
          </w:p>
        </w:tc>
        <w:tc>
          <w:tcPr>
            <w:tcW w:w="2952" w:type="dxa"/>
          </w:tcPr>
          <w:p w:rsidR="00FC1A94" w:rsidRDefault="00A75753">
            <w:r>
              <w:t>German_short-haired_pointer</w:t>
            </w:r>
          </w:p>
        </w:tc>
        <w:tc>
          <w:tcPr>
            <w:tcW w:w="1932" w:type="dxa"/>
          </w:tcPr>
          <w:p w:rsidR="00FC1A94" w:rsidRDefault="00A75753">
            <w:r>
              <w:t>53.35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27</w:t>
            </w:r>
          </w:p>
        </w:tc>
        <w:tc>
          <w:tcPr>
            <w:tcW w:w="2952" w:type="dxa"/>
          </w:tcPr>
          <w:p w:rsidR="00FC1A94" w:rsidRDefault="00A75753">
            <w:r>
              <w:t>Maltese_dog</w:t>
            </w:r>
          </w:p>
        </w:tc>
        <w:tc>
          <w:tcPr>
            <w:tcW w:w="1932" w:type="dxa"/>
          </w:tcPr>
          <w:p w:rsidR="00FC1A94" w:rsidRDefault="00A75753">
            <w:r>
              <w:t>26.63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28</w:t>
            </w:r>
          </w:p>
        </w:tc>
        <w:tc>
          <w:tcPr>
            <w:tcW w:w="2952" w:type="dxa"/>
          </w:tcPr>
          <w:p w:rsidR="00FC1A94" w:rsidRDefault="00A75753">
            <w:r>
              <w:t>Chesapeake_Bay_retriever</w:t>
            </w:r>
          </w:p>
        </w:tc>
        <w:tc>
          <w:tcPr>
            <w:tcW w:w="1932" w:type="dxa"/>
          </w:tcPr>
          <w:p w:rsidR="00FC1A94" w:rsidRDefault="00A75753">
            <w:r>
              <w:t>16.41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29</w:t>
            </w:r>
          </w:p>
        </w:tc>
        <w:tc>
          <w:tcPr>
            <w:tcW w:w="2952" w:type="dxa"/>
          </w:tcPr>
          <w:p w:rsidR="00FC1A94" w:rsidRDefault="00A75753">
            <w:r>
              <w:t>Chihuahua</w:t>
            </w:r>
          </w:p>
        </w:tc>
        <w:tc>
          <w:tcPr>
            <w:tcW w:w="1932" w:type="dxa"/>
          </w:tcPr>
          <w:p w:rsidR="00FC1A94" w:rsidRDefault="00A75753">
            <w:r>
              <w:t>73.56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30</w:t>
            </w:r>
          </w:p>
        </w:tc>
        <w:tc>
          <w:tcPr>
            <w:tcW w:w="2952" w:type="dxa"/>
          </w:tcPr>
          <w:p w:rsidR="00FC1A94" w:rsidRDefault="00A75753">
            <w:r>
              <w:t>miniature_poodle</w:t>
            </w:r>
          </w:p>
        </w:tc>
        <w:tc>
          <w:tcPr>
            <w:tcW w:w="1932" w:type="dxa"/>
          </w:tcPr>
          <w:p w:rsidR="00FC1A94" w:rsidRDefault="00A75753">
            <w:r>
              <w:t>70.93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31</w:t>
            </w:r>
          </w:p>
        </w:tc>
        <w:tc>
          <w:tcPr>
            <w:tcW w:w="2952" w:type="dxa"/>
          </w:tcPr>
          <w:p w:rsidR="00FC1A94" w:rsidRDefault="00A75753">
            <w:r>
              <w:t>Newfoundland</w:t>
            </w:r>
          </w:p>
        </w:tc>
        <w:tc>
          <w:tcPr>
            <w:tcW w:w="1932" w:type="dxa"/>
          </w:tcPr>
          <w:p w:rsidR="00FC1A94" w:rsidRDefault="00A75753">
            <w:r>
              <w:t>77.28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32</w:t>
            </w:r>
          </w:p>
        </w:tc>
        <w:tc>
          <w:tcPr>
            <w:tcW w:w="2952" w:type="dxa"/>
          </w:tcPr>
          <w:p w:rsidR="00FC1A94" w:rsidRDefault="00A75753">
            <w:r>
              <w:t>titi</w:t>
            </w:r>
          </w:p>
        </w:tc>
        <w:tc>
          <w:tcPr>
            <w:tcW w:w="1932" w:type="dxa"/>
          </w:tcPr>
          <w:p w:rsidR="00FC1A94" w:rsidRDefault="00A75753">
            <w:r>
              <w:t>23.85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33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94.62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34</w:t>
            </w:r>
          </w:p>
        </w:tc>
        <w:tc>
          <w:tcPr>
            <w:tcW w:w="2952" w:type="dxa"/>
          </w:tcPr>
          <w:p w:rsidR="00FC1A94" w:rsidRDefault="00A75753">
            <w:r>
              <w:t>spider_monkey</w:t>
            </w:r>
          </w:p>
        </w:tc>
        <w:tc>
          <w:tcPr>
            <w:tcW w:w="1932" w:type="dxa"/>
          </w:tcPr>
          <w:p w:rsidR="00FC1A94" w:rsidRDefault="00A75753">
            <w:r>
              <w:t>64.71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35</w:t>
            </w:r>
          </w:p>
        </w:tc>
        <w:tc>
          <w:tcPr>
            <w:tcW w:w="2952" w:type="dxa"/>
          </w:tcPr>
          <w:p w:rsidR="00FC1A94" w:rsidRDefault="00A75753">
            <w:r>
              <w:t>spider_monkey</w:t>
            </w:r>
          </w:p>
        </w:tc>
        <w:tc>
          <w:tcPr>
            <w:tcW w:w="1932" w:type="dxa"/>
          </w:tcPr>
          <w:p w:rsidR="00FC1A94" w:rsidRDefault="00A75753">
            <w:r>
              <w:t>61.65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36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98.12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37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90.9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38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98.66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39</w:t>
            </w:r>
          </w:p>
        </w:tc>
        <w:tc>
          <w:tcPr>
            <w:tcW w:w="2952" w:type="dxa"/>
          </w:tcPr>
          <w:p w:rsidR="00FC1A94" w:rsidRDefault="00A75753">
            <w:r>
              <w:t>spider_monkey</w:t>
            </w:r>
          </w:p>
        </w:tc>
        <w:tc>
          <w:tcPr>
            <w:tcW w:w="1932" w:type="dxa"/>
          </w:tcPr>
          <w:p w:rsidR="00FC1A94" w:rsidRDefault="00A75753">
            <w:r>
              <w:t>52.8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40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98.95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41</w:t>
            </w:r>
          </w:p>
        </w:tc>
        <w:tc>
          <w:tcPr>
            <w:tcW w:w="2952" w:type="dxa"/>
          </w:tcPr>
          <w:p w:rsidR="00FC1A94" w:rsidRDefault="00A75753">
            <w:r>
              <w:t>howler_monkey</w:t>
            </w:r>
          </w:p>
        </w:tc>
        <w:tc>
          <w:tcPr>
            <w:tcW w:w="1932" w:type="dxa"/>
          </w:tcPr>
          <w:p w:rsidR="00FC1A94" w:rsidRDefault="00A75753">
            <w:r>
              <w:t>98.22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1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42</w:t>
            </w:r>
          </w:p>
        </w:tc>
        <w:tc>
          <w:tcPr>
            <w:tcW w:w="2952" w:type="dxa"/>
          </w:tcPr>
          <w:p w:rsidR="00FC1A94" w:rsidRDefault="00A75753">
            <w:r>
              <w:t>wire-haired_fox_terrier</w:t>
            </w:r>
          </w:p>
        </w:tc>
        <w:tc>
          <w:tcPr>
            <w:tcW w:w="1932" w:type="dxa"/>
          </w:tcPr>
          <w:p w:rsidR="00FC1A94" w:rsidRDefault="00A75753">
            <w:r>
              <w:t>98.38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43</w:t>
            </w:r>
          </w:p>
        </w:tc>
        <w:tc>
          <w:tcPr>
            <w:tcW w:w="2952" w:type="dxa"/>
          </w:tcPr>
          <w:p w:rsidR="00FC1A94" w:rsidRDefault="00A75753">
            <w:r>
              <w:t>kelpie</w:t>
            </w:r>
          </w:p>
        </w:tc>
        <w:tc>
          <w:tcPr>
            <w:tcW w:w="1932" w:type="dxa"/>
          </w:tcPr>
          <w:p w:rsidR="00FC1A94" w:rsidRDefault="00A75753">
            <w:r>
              <w:t>97.68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3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44</w:t>
            </w:r>
          </w:p>
        </w:tc>
        <w:tc>
          <w:tcPr>
            <w:tcW w:w="2952" w:type="dxa"/>
          </w:tcPr>
          <w:p w:rsidR="00FC1A94" w:rsidRDefault="00A75753">
            <w:r>
              <w:t>Pomeranian</w:t>
            </w:r>
          </w:p>
        </w:tc>
        <w:tc>
          <w:tcPr>
            <w:tcW w:w="1932" w:type="dxa"/>
          </w:tcPr>
          <w:p w:rsidR="00FC1A94" w:rsidRDefault="00A75753">
            <w:r>
              <w:t>99.27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45</w:t>
            </w:r>
          </w:p>
        </w:tc>
        <w:tc>
          <w:tcPr>
            <w:tcW w:w="2952" w:type="dxa"/>
          </w:tcPr>
          <w:p w:rsidR="00FC1A94" w:rsidRDefault="00A75753">
            <w:r>
              <w:t>Pekinese</w:t>
            </w:r>
          </w:p>
        </w:tc>
        <w:tc>
          <w:tcPr>
            <w:tcW w:w="1932" w:type="dxa"/>
          </w:tcPr>
          <w:p w:rsidR="00FC1A94" w:rsidRDefault="00A75753">
            <w:r>
              <w:t>99.76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46</w:t>
            </w:r>
          </w:p>
        </w:tc>
        <w:tc>
          <w:tcPr>
            <w:tcW w:w="2952" w:type="dxa"/>
          </w:tcPr>
          <w:p w:rsidR="00FC1A94" w:rsidRDefault="00A75753">
            <w:r>
              <w:t>Chihuahua</w:t>
            </w:r>
          </w:p>
        </w:tc>
        <w:tc>
          <w:tcPr>
            <w:tcW w:w="1932" w:type="dxa"/>
          </w:tcPr>
          <w:p w:rsidR="00FC1A94" w:rsidRDefault="00A75753">
            <w:r>
              <w:t>32.83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47</w:t>
            </w:r>
          </w:p>
        </w:tc>
        <w:tc>
          <w:tcPr>
            <w:tcW w:w="2952" w:type="dxa"/>
          </w:tcPr>
          <w:p w:rsidR="00FC1A94" w:rsidRDefault="00A75753">
            <w:r>
              <w:t>basenji</w:t>
            </w:r>
          </w:p>
        </w:tc>
        <w:tc>
          <w:tcPr>
            <w:tcW w:w="1932" w:type="dxa"/>
          </w:tcPr>
          <w:p w:rsidR="00FC1A94" w:rsidRDefault="00A75753">
            <w:r>
              <w:t>43.35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7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48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75.52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8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49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93.46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.jp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50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75.52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8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51</w:t>
            </w:r>
          </w:p>
        </w:tc>
        <w:tc>
          <w:tcPr>
            <w:tcW w:w="2952" w:type="dxa"/>
          </w:tcPr>
          <w:p w:rsidR="00FC1A94" w:rsidRDefault="00A75753">
            <w:r>
              <w:t>macaque</w:t>
            </w:r>
          </w:p>
        </w:tc>
        <w:tc>
          <w:tcPr>
            <w:tcW w:w="1932" w:type="dxa"/>
          </w:tcPr>
          <w:p w:rsidR="00FC1A94" w:rsidRDefault="00A75753">
            <w:r>
              <w:t>98.31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52</w:t>
            </w:r>
          </w:p>
        </w:tc>
        <w:tc>
          <w:tcPr>
            <w:tcW w:w="2952" w:type="dxa"/>
          </w:tcPr>
          <w:p w:rsidR="00FC1A94" w:rsidRDefault="00A75753">
            <w:r>
              <w:t>macaque</w:t>
            </w:r>
          </w:p>
        </w:tc>
        <w:tc>
          <w:tcPr>
            <w:tcW w:w="1932" w:type="dxa"/>
          </w:tcPr>
          <w:p w:rsidR="00FC1A94" w:rsidRDefault="00A75753">
            <w:r>
              <w:t>98.18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.jp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53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90.55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.jp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54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99.21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.jp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55</w:t>
            </w:r>
          </w:p>
        </w:tc>
        <w:tc>
          <w:tcPr>
            <w:tcW w:w="2952" w:type="dxa"/>
          </w:tcPr>
          <w:p w:rsidR="00FC1A94" w:rsidRDefault="00A75753">
            <w:r>
              <w:t>capuchin</w:t>
            </w:r>
          </w:p>
        </w:tc>
        <w:tc>
          <w:tcPr>
            <w:tcW w:w="1932" w:type="dxa"/>
          </w:tcPr>
          <w:p w:rsidR="00FC1A94" w:rsidRDefault="00A75753">
            <w:r>
              <w:t>94.93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.jp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lastRenderedPageBreak/>
              <w:t>56</w:t>
            </w:r>
          </w:p>
        </w:tc>
        <w:tc>
          <w:tcPr>
            <w:tcW w:w="2952" w:type="dxa"/>
          </w:tcPr>
          <w:p w:rsidR="00FC1A94" w:rsidRDefault="00A75753">
            <w:r>
              <w:t>macaque</w:t>
            </w:r>
          </w:p>
        </w:tc>
        <w:tc>
          <w:tcPr>
            <w:tcW w:w="1932" w:type="dxa"/>
          </w:tcPr>
          <w:p w:rsidR="00FC1A94" w:rsidRDefault="00A75753">
            <w:r>
              <w:t>96.26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.jp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57</w:t>
            </w:r>
          </w:p>
        </w:tc>
        <w:tc>
          <w:tcPr>
            <w:tcW w:w="2952" w:type="dxa"/>
          </w:tcPr>
          <w:p w:rsidR="00FC1A94" w:rsidRDefault="00A75753">
            <w:r>
              <w:t>marmoset</w:t>
            </w:r>
          </w:p>
        </w:tc>
        <w:tc>
          <w:tcPr>
            <w:tcW w:w="1932" w:type="dxa"/>
          </w:tcPr>
          <w:p w:rsidR="00FC1A94" w:rsidRDefault="00A75753">
            <w:r>
              <w:t>95.17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7.jp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58</w:t>
            </w:r>
          </w:p>
        </w:tc>
        <w:tc>
          <w:tcPr>
            <w:tcW w:w="2952" w:type="dxa"/>
          </w:tcPr>
          <w:p w:rsidR="00FC1A94" w:rsidRDefault="00A75753">
            <w:r>
              <w:t>macaque</w:t>
            </w:r>
          </w:p>
        </w:tc>
        <w:tc>
          <w:tcPr>
            <w:tcW w:w="1932" w:type="dxa"/>
          </w:tcPr>
          <w:p w:rsidR="00FC1A94" w:rsidRDefault="00A75753">
            <w:r>
              <w:t>77.86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.jp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59</w:t>
            </w:r>
          </w:p>
        </w:tc>
        <w:tc>
          <w:tcPr>
            <w:tcW w:w="2952" w:type="dxa"/>
          </w:tcPr>
          <w:p w:rsidR="00FC1A94" w:rsidRDefault="00A75753">
            <w:r>
              <w:t>macaque</w:t>
            </w:r>
          </w:p>
        </w:tc>
        <w:tc>
          <w:tcPr>
            <w:tcW w:w="1932" w:type="dxa"/>
          </w:tcPr>
          <w:p w:rsidR="00FC1A94" w:rsidRDefault="00A75753">
            <w:r>
              <w:t>96.52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097280" cy="109728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9.jp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94" w:rsidTr="00B8466B">
        <w:tc>
          <w:tcPr>
            <w:tcW w:w="1867" w:type="dxa"/>
          </w:tcPr>
          <w:p w:rsidR="00FC1A94" w:rsidRDefault="00A75753">
            <w:r>
              <w:t>60</w:t>
            </w:r>
          </w:p>
        </w:tc>
        <w:tc>
          <w:tcPr>
            <w:tcW w:w="2952" w:type="dxa"/>
          </w:tcPr>
          <w:p w:rsidR="00FC1A94" w:rsidRDefault="00A75753">
            <w:r>
              <w:t>macaque</w:t>
            </w:r>
          </w:p>
        </w:tc>
        <w:tc>
          <w:tcPr>
            <w:tcW w:w="1932" w:type="dxa"/>
          </w:tcPr>
          <w:p w:rsidR="00FC1A94" w:rsidRDefault="00A75753">
            <w:r>
              <w:t>90.27</w:t>
            </w:r>
          </w:p>
        </w:tc>
        <w:tc>
          <w:tcPr>
            <w:tcW w:w="2105" w:type="dxa"/>
          </w:tcPr>
          <w:p w:rsidR="00FC1A94" w:rsidRDefault="00FC1A94"/>
          <w:p w:rsidR="00FC1A94" w:rsidRDefault="00A75753">
            <w:r>
              <w:rPr>
                <w:noProof/>
                <w:lang w:val="ro-RO" w:eastAsia="ro-RO"/>
              </w:rPr>
              <w:lastRenderedPageBreak/>
              <w:drawing>
                <wp:inline distT="0" distB="0" distL="0" distR="0">
                  <wp:extent cx="1097280" cy="109728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.jp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753" w:rsidRDefault="00A75753"/>
    <w:sectPr w:rsidR="00A757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5753"/>
    <w:rsid w:val="00AA1D8D"/>
    <w:rsid w:val="00B47730"/>
    <w:rsid w:val="00B8466B"/>
    <w:rsid w:val="00CB0664"/>
    <w:rsid w:val="00FC1A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C2A9CD3-3EA7-461F-8606-D2C22B5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50" Type="http://schemas.openxmlformats.org/officeDocument/2006/relationships/image" Target="media/image45.jpg"/><Relationship Id="rId55" Type="http://schemas.openxmlformats.org/officeDocument/2006/relationships/image" Target="media/image50.jpg"/><Relationship Id="rId63" Type="http://schemas.openxmlformats.org/officeDocument/2006/relationships/image" Target="media/image58.jpg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54" Type="http://schemas.openxmlformats.org/officeDocument/2006/relationships/image" Target="media/image49.jpg"/><Relationship Id="rId62" Type="http://schemas.openxmlformats.org/officeDocument/2006/relationships/image" Target="media/image57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53" Type="http://schemas.openxmlformats.org/officeDocument/2006/relationships/image" Target="media/image48.jpg"/><Relationship Id="rId58" Type="http://schemas.openxmlformats.org/officeDocument/2006/relationships/image" Target="media/image53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image" Target="media/image44.jpg"/><Relationship Id="rId57" Type="http://schemas.openxmlformats.org/officeDocument/2006/relationships/image" Target="media/image52.jpg"/><Relationship Id="rId61" Type="http://schemas.openxmlformats.org/officeDocument/2006/relationships/image" Target="media/image56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image" Target="media/image47.jpg"/><Relationship Id="rId60" Type="http://schemas.openxmlformats.org/officeDocument/2006/relationships/image" Target="media/image55.jp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g"/><Relationship Id="rId64" Type="http://schemas.openxmlformats.org/officeDocument/2006/relationships/fontTable" Target="fontTable.xml"/><Relationship Id="rId8" Type="http://schemas.openxmlformats.org/officeDocument/2006/relationships/image" Target="media/image3.jpg"/><Relationship Id="rId51" Type="http://schemas.openxmlformats.org/officeDocument/2006/relationships/image" Target="media/image46.jpg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59" Type="http://schemas.openxmlformats.org/officeDocument/2006/relationships/image" Target="media/image5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3C08B4-F065-4D10-B1AE-62D54F72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230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Cristina Carunta</cp:lastModifiedBy>
  <cp:revision>2</cp:revision>
  <dcterms:created xsi:type="dcterms:W3CDTF">2013-12-23T23:15:00Z</dcterms:created>
  <dcterms:modified xsi:type="dcterms:W3CDTF">2020-03-18T11:14:00Z</dcterms:modified>
  <cp:category/>
</cp:coreProperties>
</file>